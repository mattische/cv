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 web: mattische.github.io/cv  |  hämta som pdf  |</w:t>
      </w:r>
    </w:p>
    <w:p>
      <w:pPr>
        <w:pStyle w:val="Heading1"/>
      </w:pPr>
      <w:r>
        <w:t>Mattias Schertell</w:t>
      </w:r>
    </w:p>
    <w:p>
      <w:r>
        <w:br/>
      </w:r>
    </w:p>
    <w:p>
      <w:r>
        <w:t>Jag har varit anställd på BTH sedan 2004 och i huvudsak undervisar jag på institutionen för Teknik och estetik (DITE).</w:t>
        <w:br/>
        <w:t>Ämnen och områden jag undervisar i, är framförallt är kopplat till webb; front-end och back-end, objektorienterad programmering och agila metoder.</w:t>
        <w:br/>
        <w:t>Det är dessa ämnen jag är utbildad inom och intresserad av och brinner för.</w:t>
      </w:r>
    </w:p>
    <w:p>
      <w:r>
        <w:t>Parallellt med undervisning så är jag studierektor och representant i olika centrala administrativa råd och grupper.</w:t>
        <w:br/>
        <w:t>Jag har också varit programansvarig och medlem i ett antal olika projekt som utvecklare .</w:t>
      </w:r>
    </w:p>
    <w:p>
      <w:r>
        <w:t>Min högsta akademiska examen är en magister i Gestaltning i digitala medier.</w:t>
      </w:r>
    </w:p>
    <w:p>
      <w:pPr>
        <w:pStyle w:val="ListBullet"/>
      </w:pPr>
      <w:r>
        <w:t>Programmeringsspråk: javascript, python, java, C#, php; erfarenhet av Go, bash</w:t>
      </w:r>
    </w:p>
    <w:p>
      <w:pPr>
        <w:pStyle w:val="ListBullet"/>
      </w:pPr>
      <w:r>
        <w:t>Övrigt: relationsdatabaser, NoSql, git, UML, Linux (command line, ssh m.m.); erfarenhet av exempelvis Docker, Apache Kafka .</w:t>
      </w:r>
    </w:p>
    <w:p>
      <w:pPr>
        <w:pStyle w:val="ListBullet"/>
      </w:pPr>
      <w:r>
        <w:t>Metoder och processer: Scrum, Kanban, design patterns .</w:t>
      </w:r>
    </w:p>
    <w:p>
      <w:r>
        <w:rPr>
          <w:b/>
        </w:rPr>
        <w:t>Programmeringsspråk:</w:t>
      </w:r>
    </w:p>
    <w:p>
      <w:r>
        <w:rPr>
          <w:b/>
        </w:rPr>
        <w:t>Övrigt:</w:t>
      </w:r>
    </w:p>
    <w:p>
      <w:r>
        <w:rPr>
          <w:b/>
        </w:rPr>
        <w:t>Metoder och processer</w:t>
      </w:r>
    </w:p>
    <w:p>
      <w:pPr>
        <w:pStyle w:val="Heading2"/>
      </w:pPr>
      <w:r>
        <w:t>🎓 UTBILDNING</w:t>
      </w:r>
    </w:p>
    <w:p>
      <w:pPr>
        <w:pStyle w:val="ListBullet"/>
      </w:pPr>
      <w:r>
        <w:t>Magister i Gestaltning i digitala medier  | BTH (2003 - 2004)</w:t>
        <w:br/>
        <w:br/>
        <w:t>Examensarbete: Utvecklade ett "Behörighetsadminstriationssystem" (BAS) på Karlskrona kommuns IT-enhet.</w:t>
        <w:br/>
        <w:t>.NET Remoting, C#, SQL Server.</w:t>
        <w:br/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pPr>
        <w:pStyle w:val="ListBullet"/>
      </w:pPr>
      <w:r>
        <w:t>Teknologie kandidat i Medieteknik | BTH (2000 - 2003)</w:t>
        <w:br/>
        <w:br/>
        <w:t>Examensarbete: Digital ansökan på webben för körkortstillstånd på Stockholms länsstyrelse.</w:t>
        <w:br/>
        <w:t>ASP.NET, C#, SQL Server, Web services.</w:t>
        <w:br/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r>
        <w:t>Magister i Gestaltning i digitala medier  | BTH (2003 - 2004)</w:t>
      </w:r>
    </w:p>
    <w:p>
      <w:r>
        <w:rPr>
          <w:b/>
        </w:rPr>
        <w:t>Magister i Gestaltning i digitala medier</w:t>
      </w:r>
    </w:p>
    <w:p>
      <w:pPr>
        <w:pStyle w:val="ListBullet"/>
      </w:pPr>
      <w:r>
        <w:t>Examensarbete: Utvecklade ett "Behörighetsadminstriationssystem" (BAS) på Karlskrona kommuns IT-enhet.</w:t>
      </w:r>
    </w:p>
    <w:p>
      <w:pPr>
        <w:pStyle w:val="ListBullet"/>
      </w:pPr>
      <w:r>
        <w:t>.NET Remoting, C#, SQL Server.</w:t>
      </w:r>
    </w:p>
    <w:p>
      <w:r>
        <w:t>Teknologie kandidat i Medieteknik | BTH (2000 - 2003)</w:t>
      </w:r>
    </w:p>
    <w:p>
      <w:r>
        <w:rPr>
          <w:b/>
        </w:rPr>
        <w:t>Teknologie kandidat i Medieteknik</w:t>
      </w:r>
    </w:p>
    <w:p>
      <w:pPr>
        <w:pStyle w:val="ListBullet"/>
      </w:pPr>
      <w:r>
        <w:t>Examensarbete: Digital ansökan på webben för körkortstillstånd på Stockholms länsstyrelse.</w:t>
      </w:r>
    </w:p>
    <w:p>
      <w:pPr>
        <w:pStyle w:val="ListBullet"/>
      </w:pPr>
      <w:r>
        <w:t>ASP.NET, C#, SQL Server, Web services.</w:t>
      </w:r>
    </w:p>
    <w:p>
      <w:pPr>
        <w:pStyle w:val="Heading3"/>
      </w:pPr>
      <w:r>
        <w:t>📘 Vidareutbildning</w:t>
      </w:r>
    </w:p>
    <w:p>
      <w:r>
        <w:t>Medietekniks handledningsprocesser 15hp (2006)</w:t>
      </w:r>
    </w:p>
    <w:p>
      <w:r>
        <w:rPr>
          <w:b/>
        </w:rPr>
        <w:t>Medietekniks handledningsprocesser 15hp</w:t>
      </w:r>
    </w:p>
    <w:p>
      <w:pPr>
        <w:pStyle w:val="ListBullet"/>
      </w:pPr>
      <w:r>
        <w:t>Motsvarar kursen "Högskolepedagogik".</w:t>
      </w:r>
    </w:p>
    <w:p>
      <w:pPr>
        <w:pStyle w:val="ListBullet"/>
      </w:pPr>
      <w:r>
        <w:t>Kursansvarig Lena Trojer.</w:t>
      </w:r>
    </w:p>
    <w:p>
      <w:r>
        <w:t>Handledning i högre utbildning (2014)</w:t>
      </w:r>
    </w:p>
    <w:p>
      <w:r>
        <w:rPr>
          <w:b/>
        </w:rPr>
        <w:t>Handledning i högre utbildning</w:t>
      </w:r>
    </w:p>
    <w:p>
      <w:pPr>
        <w:pStyle w:val="ListBullet"/>
      </w:pPr>
      <w:r>
        <w:t>Kurs för att utveckla sin pedagogiska skicklighet.</w:t>
      </w:r>
    </w:p>
    <w:p>
      <w:pPr>
        <w:pStyle w:val="ListBullet"/>
      </w:pPr>
      <w:r>
        <w:t>Kursansvarig Åse Nygren.</w:t>
      </w:r>
    </w:p>
    <w:p>
      <w:r>
        <w:t>Klart ledarskap (2021)</w:t>
      </w:r>
    </w:p>
    <w:p>
      <w:r>
        <w:rPr>
          <w:b/>
        </w:rPr>
        <w:t>Klart ledarskap</w:t>
      </w:r>
    </w:p>
    <w:p>
      <w:pPr>
        <w:pStyle w:val="ListBullet"/>
      </w:pPr>
      <w:r>
        <w:t>Ledarutvecklingsprogram för att utveckla sina färdigheter i att leda sig själva och andra genom formellt och informellt ledarskap.</w:t>
      </w:r>
    </w:p>
    <w:p>
      <w:pPr>
        <w:pStyle w:val="ListBullet"/>
      </w:pPr>
      <w:r>
        <w:t>Ledare Camilla Rüden.</w:t>
      </w:r>
    </w:p>
    <w:p>
      <w:pPr>
        <w:pStyle w:val="Heading2"/>
      </w:pPr>
      <w:r>
        <w:t>💼 ARBETSLIVSERFARENHET</w:t>
      </w:r>
    </w:p>
    <w:p>
      <w:pPr>
        <w:pStyle w:val="Heading3"/>
      </w:pPr>
      <w:r>
        <w:t>Universitetsajunkt @ BTH (JUN 2004 - pågående)</w:t>
      </w:r>
    </w:p>
    <w:p>
      <w:pPr>
        <w:pStyle w:val="ListBullet"/>
      </w:pPr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pPr>
        <w:pStyle w:val="ListBullet"/>
      </w:pPr>
      <w:r>
        <w:t>✅ Biträdande programansvarig på programmet Digitala upplevelser för lärande.</w:t>
      </w:r>
    </w:p>
    <w:p>
      <w:pPr>
        <w:pStyle w:val="ListBullet"/>
      </w:pPr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pPr>
        <w:pStyle w:val="ListBullet"/>
      </w:pPr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pPr>
        <w:pStyle w:val="ListBullet"/>
      </w:pPr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pPr>
        <w:pStyle w:val="ListBullet"/>
      </w:pPr>
      <w:r>
        <w:t>✅ IT referensgrupp - jag är representant för min institution i denna grupp sedan 2016. Gruppens syfte är att informera om och vara rådgörande kring central infrastruktur och mjukvara inom BTH.</w:t>
      </w:r>
    </w:p>
    <w:p>
      <w:pPr>
        <w:pStyle w:val="ListBullet"/>
      </w:pPr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t>✅ Undervisning - Jag är både kursansvarig och examinator i flera kurser på DITE. De senaste 3 åren har jag varit delaktig i utvecklingen av en distansutbildningen Design av digital upplevelser för lärande, där jag undervisar i kurser med främst tekniskt innehåll kopplat till webbteknologier och programmering. Jag är också delaktig i kurser på programmen Digitala och immersiva upplevelser, Digital bildproduktion och Digital ljudproduktion.</w:t>
        <w:br/>
        <w:t xml:space="preserve">Jag har tagit fram, varit kursansvarig och examinator i flera fristående distanskurser (bland annat sommarkurser) med tekniskt innehåll. </w:t>
      </w:r>
    </w:p>
    <w:p>
      <w:r>
        <w:rPr>
          <w:b/>
        </w:rPr>
        <w:t>Undervisning</w:t>
      </w:r>
    </w:p>
    <w:p>
      <w:r>
        <w:t>✅ Biträdande programansvarig på programmet Digitala upplevelser för lärande.</w:t>
      </w:r>
    </w:p>
    <w:p>
      <w:r>
        <w:rPr>
          <w:b/>
        </w:rPr>
        <w:t>Biträdande programansvarig</w:t>
      </w:r>
    </w:p>
    <w:p>
      <w:r>
        <w:t>✅ Studierektor på DITE sedan 2017. I rollen ingår ansvar och arbete med institutionens tjänsteplanering, budget, verksamhetsmål och kursplanering. Jag var med och införde team-baserat arbete på institutionen vilket effektiviserade och förenklade planering och genomförande av kurser.</w:t>
      </w:r>
    </w:p>
    <w:p>
      <w:r>
        <w:rPr>
          <w:b/>
        </w:rPr>
        <w:t>Studierektor</w:t>
      </w:r>
    </w:p>
    <w:p>
      <w:r>
        <w:t>✅ Studieadministrativt råd - tillsammans med andra studierektorer, utbildningsstöd, programstöd och studentkåren så är man som medlem i SA-rådet delaktig i spörsmål och beslut som rör centrala studieadminstrativa ärenden.</w:t>
      </w:r>
    </w:p>
    <w:p>
      <w:r>
        <w:rPr>
          <w:b/>
        </w:rPr>
        <w:t>Studieadministrativt råd</w:t>
      </w:r>
    </w:p>
    <w:p>
      <w:r>
        <w:t>✅ Utbildningsråd (UR) - lärarrepresentant för fakulteten Datavetenskaper sedan 2021. Som medlem arbetar man med kvalitets- och utvecklingsfrågor rörande BTHs</w:t>
        <w:br/>
        <w:t>utbildningar på grund- och avancerad nivå och är ett beredande organ till utbildningsutskottet. I rådet behandlas också t ex utbildningsplaner, nyinrättande och nedläggning av program och lokal examensbeskrivning.</w:t>
      </w:r>
    </w:p>
    <w:p>
      <w:r>
        <w:rPr>
          <w:b/>
        </w:rPr>
        <w:t>Utbildningsråd (UR)</w:t>
      </w:r>
    </w:p>
    <w:p>
      <w:r>
        <w:t>✅ IT referensgrupp - jag är representant för min institution i denna grupp sedan 2016. Gruppens syfte är att informera om och vara rådgörande kring central infrastruktur och mjukvara inom BTH.</w:t>
      </w:r>
    </w:p>
    <w:p>
      <w:r>
        <w:rPr>
          <w:b/>
        </w:rPr>
        <w:t>IT referensgrupp</w:t>
      </w:r>
    </w:p>
    <w:p>
      <w:r>
        <w:t>✅ Programansvarig - inom programmet Medieteknik med inriktning mot interaktiva system ansvarade jag för och utvecklade kurser med innehåll inom front-end- och back-end-utveckling. Detta resulterade i programmet Webbutveckling med start 2009. Jag tog över programmansvaret 2010-2019. Ett namnbyte gjordes 2016 till Interaktion med webbteknologier.</w:t>
      </w:r>
    </w:p>
    <w:p>
      <w:r>
        <w:rPr>
          <w:b/>
        </w:rPr>
        <w:t>Programansvarig</w:t>
      </w:r>
    </w:p>
    <w:p>
      <w:pPr>
        <w:pStyle w:val="Heading3"/>
      </w:pPr>
      <w:r>
        <w:t>💻 Back-end utvecklare @ ManagerZone (2007)</w:t>
      </w:r>
    </w:p>
    <w:p>
      <w:pPr>
        <w:pStyle w:val="ListBullet"/>
      </w:pPr>
      <w:r>
        <w:t>2007 rekryterades jag till ManagerZone (Karlskrona-baserat spelföretag) som back-end utvecklare. Under denna tid var jag tjänstledig från BTH.</w:t>
      </w:r>
    </w:p>
    <w:p>
      <w:pPr>
        <w:pStyle w:val="ListBullet"/>
      </w:pPr>
      <w:r>
        <w:t>I det SCRUM-team jag arbetade i, utvecklade jag funktionalitet för KPI (Key Perfomance Indicators); komponenter för analys av de delar i plattformen som var (mest) inkomstbringande (ROI).</w:t>
      </w:r>
    </w:p>
    <w:p>
      <w:pPr>
        <w:pStyle w:val="ListBullet"/>
      </w:pPr>
      <w:r>
        <w:t>Jag ledde också en migrering från versionshanteringssystemet CVS till SVN.</w:t>
      </w:r>
    </w:p>
    <w:p>
      <w:pPr>
        <w:pStyle w:val="ListBullet"/>
      </w:pPr>
      <w:r>
        <w:t>Arbetade med Scrum, php, MySql, CVS, SVN, Linux.</w:t>
      </w:r>
    </w:p>
    <w:p>
      <w:pPr>
        <w:pStyle w:val="ListBullet"/>
      </w:pPr>
      <w:r>
        <w:t>2007 blev ManagerZone uppköpt av Doubleclick som i sin tur blev uppköpta av Google året efter.</w:t>
      </w:r>
    </w:p>
    <w:p>
      <w:pPr>
        <w:pStyle w:val="Heading3"/>
      </w:pPr>
      <w:r>
        <w:t>🎼 Musiker @ Playtones (2010 - 2013)</w:t>
      </w:r>
    </w:p>
    <w:p>
      <w:pPr>
        <w:pStyle w:val="ListBullet"/>
      </w:pPr>
      <w:r>
        <w:t>Under tre år var jag tjänstledig från BTH och försöjde jag mig som musiker i gruppen The Playtones.</w:t>
      </w:r>
    </w:p>
    <w:p>
      <w:pPr>
        <w:pStyle w:val="ListBullet"/>
      </w:pPr>
      <w:r>
        <w:t>Efter medverkan och vinst i TV-programmet Dansbandskampen vintern 2009, blev en hobby ett leverbröd.</w:t>
      </w:r>
    </w:p>
    <w:p>
      <w:pPr>
        <w:pStyle w:val="ListBullet"/>
      </w:pPr>
      <w:r>
        <w:t>Uppträden i TV-produktioner såsom Allsång på skansen och Melodifestivalen.</w:t>
      </w:r>
    </w:p>
    <w:p>
      <w:pPr>
        <w:pStyle w:val="ListBullet"/>
      </w:pPr>
      <w:r>
        <w:t xml:space="preserve">Intressant att få uppleva musikindustrin från insidan. </w:t>
      </w:r>
    </w:p>
    <w:p>
      <w:pPr>
        <w:pStyle w:val="Heading2"/>
      </w:pPr>
      <w:r>
        <w:t>🌎 PROJEKT</w:t>
      </w:r>
    </w:p>
    <w:p>
      <w:r>
        <w:t>✅ Spider SMS (2005-2006)</w:t>
      </w:r>
    </w:p>
    <w:p>
      <w:r>
        <w:rPr>
          <w:b/>
        </w:rPr>
        <w:t>Spider SMS</w:t>
      </w:r>
    </w:p>
    <w:p>
      <w:pPr>
        <w:pStyle w:val="ListBullet"/>
      </w:pPr>
      <w:r>
        <w:t>Samarbete mellan BTH, Makerere University (Kampala, Uganda) och De La Salle University (Manila, Filippinerna).</w:t>
      </w:r>
    </w:p>
    <w:p>
      <w:pPr>
        <w:pStyle w:val="ListBullet"/>
      </w:pPr>
      <w:r>
        <w:t>Delvis finansierat av medverkande partners samt SIDA. Projektets mål var att utveckla en applikation för bönder på landsbyggden i Uganda, för att via SMS få information om dagspriser på mejeriprodukter.</w:t>
      </w:r>
    </w:p>
    <w:p>
      <w:pPr>
        <w:pStyle w:val="ListBullet"/>
      </w:pPr>
      <w:r>
        <w:t>Min roll i teamet var att ta fram en server-applikation för att lagra och handha priser på mejeriprodukter (API). Tekniker var html/css/javascript, php och MySql. Från BTH var professor Lena Trojer projektledare.</w:t>
        <w:br/>
        <w:t>✅ Kombinerad mobilitet - Växla upp! (2018-2020)</w:t>
      </w:r>
    </w:p>
    <w:p>
      <w:pPr>
        <w:pStyle w:val="ListBullet"/>
      </w:pPr>
      <w:r>
        <w:t>Projekt med det övergripande målet att minska koldioxidutsläppen från persontransporter.</w:t>
      </w:r>
    </w:p>
    <w:p>
      <w:pPr>
        <w:pStyle w:val="ListBullet"/>
      </w:pPr>
      <w:r>
        <w:t>Finansierades av Europeiska regionala utvecklingsfonden (ERUF) där Energikontor sydost var projektägare.</w:t>
      </w:r>
    </w:p>
    <w:p>
      <w:pPr>
        <w:pStyle w:val="ListBullet"/>
      </w:pPr>
      <w:r>
        <w:t>Min medverkan var i ett team från BTH och Netport som utvecklade appen Växla upp! (iPhone, Android) för att registrera cykelturer.</w:t>
      </w:r>
    </w:p>
    <w:p>
      <w:pPr>
        <w:pStyle w:val="ListBullet"/>
      </w:pPr>
      <w:r>
        <w:t>Jag arbetade med att utveckla en server som tog emot, lagrade och analyserade registrerad data under användarnas cykelturer.</w:t>
      </w:r>
    </w:p>
    <w:p>
      <w:pPr>
        <w:pStyle w:val="ListBullet"/>
      </w:pPr>
      <w:r>
        <w:t>Teknikerna var node/javascript, MongoDb, git och testramverket Jest.</w:t>
      </w:r>
    </w:p>
    <w:p>
      <w:r>
        <w:t>Min roll i teamet var att ta fram en server-applikation för att lagra och handha priser på mejeriprodukter (API). Tekniker var html/css/javascript, php och MySql. Från BTH var professor Lena Trojer projektledare.</w:t>
      </w:r>
    </w:p>
    <w:p>
      <w:r>
        <w:t>✅ Kombinerad mobilitet - Växla upp! (2018-2020)</w:t>
      </w:r>
    </w:p>
    <w:p>
      <w:r>
        <w:rPr>
          <w:b/>
        </w:rPr>
        <w:t>Kombinerad mobilitet - Växla upp!</w:t>
      </w:r>
    </w:p>
    <w:p>
      <w:r>
        <w:t>Projekt med det övergripande målet att minska koldioxidutsläppen från persontransporter.</w:t>
      </w:r>
    </w:p>
    <w:p>
      <w:r>
        <w:t>✅ Vodafone, BTH, Högskolan i Dalarna (2001)</w:t>
      </w:r>
    </w:p>
    <w:p>
      <w:r>
        <w:rPr>
          <w:b/>
        </w:rPr>
        <w:t>Vodafone, BTH, Högskolan i Dalarna</w:t>
      </w:r>
    </w:p>
    <w:p>
      <w:pPr>
        <w:pStyle w:val="ListBullet"/>
      </w:pPr>
      <w:r>
        <w:t>Under studietiden deltog jag i ett projekt som utvecklade en informations-site för ett samarbetsprojekt mellan Vodafone, BTH och Högskolan i Dalarna.</w:t>
      </w:r>
    </w:p>
    <w:p>
      <w:pPr>
        <w:pStyle w:val="ListBullet"/>
      </w:pPr>
      <w:r>
        <w:t>ASP.NET, SQL Server.</w:t>
      </w:r>
    </w:p>
    <w:p>
      <w:r>
        <w:t>✅ Företagsportal OIT (2002)</w:t>
      </w:r>
    </w:p>
    <w:p>
      <w:r>
        <w:rPr>
          <w:b/>
        </w:rPr>
        <w:t>Företagsportal OIT</w:t>
      </w:r>
    </w:p>
    <w:p>
      <w:pPr>
        <w:pStyle w:val="ListBullet"/>
      </w:pPr>
      <w:r>
        <w:t>Utvecklade en webb-baserad företagsportal för företagare i Olofströms kommun. Företag registrerade sig och gjordes sökbara utifrån erbjudna tjänster.</w:t>
      </w:r>
    </w:p>
    <w:p>
      <w:pPr>
        <w:pStyle w:val="ListBullet"/>
      </w:pPr>
      <w:r>
        <w:t>php, MySql.</w:t>
      </w:r>
    </w:p>
    <w:p>
      <w:pPr>
        <w:pStyle w:val="Heading2"/>
      </w:pPr>
      <w:r>
        <w:t>💻 TEKNISKA FÄRDIGHETER</w:t>
      </w:r>
    </w:p>
    <w:p>
      <w:r>
        <w:t>Språk:</w:t>
      </w:r>
    </w:p>
    <w:p>
      <w:r>
        <w:rPr>
          <w:b/>
        </w:rPr>
        <w:t>Språk</w:t>
      </w:r>
    </w:p>
    <w:p>
      <w:pPr>
        <w:pStyle w:val="ListBullet"/>
      </w:pPr>
      <w:r>
        <w:t>python, javascript, Java, php. Erfarenhet av: C, C++, C#, Go, bash.</w:t>
      </w:r>
    </w:p>
    <w:p>
      <w:r>
        <w:t xml:space="preserve">Front-end: </w:t>
      </w:r>
    </w:p>
    <w:p>
      <w:r>
        <w:rPr>
          <w:b/>
        </w:rPr>
        <w:t>Front-end</w:t>
      </w:r>
    </w:p>
    <w:p>
      <w:pPr>
        <w:pStyle w:val="ListBullet"/>
      </w:pPr>
      <w:r>
        <w:t>html, css, javascript. Erfarenhet av diverse ramverk såsom Bootstrap, Tailwind och Vue.</w:t>
      </w:r>
    </w:p>
    <w:p>
      <w:r>
        <w:t xml:space="preserve">Back-end: </w:t>
      </w:r>
    </w:p>
    <w:p>
      <w:r>
        <w:rPr>
          <w:b/>
        </w:rPr>
        <w:t>Back-end</w:t>
      </w:r>
    </w:p>
    <w:p>
      <w:pPr>
        <w:pStyle w:val="ListBullet"/>
      </w:pPr>
      <w:r>
        <w:t>node, relationsdatabaser och NoSql (MySql, SQL Server, Mongodb, Redis).</w:t>
      </w:r>
    </w:p>
    <w:p>
      <w:r>
        <w:t>💾 Övrigt:</w:t>
      </w:r>
    </w:p>
    <w:p>
      <w:r>
        <w:rPr>
          <w:b/>
        </w:rPr>
        <w:t>Övrigt:</w:t>
      </w:r>
    </w:p>
    <w:p>
      <w:pPr>
        <w:pStyle w:val="ListBullet"/>
      </w:pPr>
      <w:r>
        <w:t>Git/GitHub.</w:t>
      </w:r>
    </w:p>
    <w:p>
      <w:pPr>
        <w:pStyle w:val="ListBullet"/>
      </w:pPr>
      <w:r>
        <w:t>Linux: command line, erfarenhet av diverse OS.</w:t>
      </w:r>
    </w:p>
    <w:p>
      <w:pPr>
        <w:pStyle w:val="ListBullet"/>
      </w:pPr>
      <w:r>
        <w:t>Design patterns &amp; arkitektur .</w:t>
      </w:r>
    </w:p>
    <w:p>
      <w:pPr>
        <w:pStyle w:val="ListBullet"/>
      </w:pPr>
      <w:r>
        <w:t>Agila metoder (Scrum, Kanban etc).</w:t>
      </w:r>
    </w:p>
    <w:p>
      <w:pPr>
        <w:pStyle w:val="ListBullet"/>
      </w:pPr>
      <w:r>
        <w:t>Testning (med tex Jest).</w:t>
      </w:r>
    </w:p>
    <w:p>
      <w:pPr>
        <w:pStyle w:val="ListBullet"/>
      </w:pPr>
      <w:r>
        <w:t>Erfarenhet av tex A-Frame, Docker, nginx, caddy och Apache Kafka.</w:t>
      </w:r>
    </w:p>
    <w:p>
      <w:pPr>
        <w:pStyle w:val="ListBullet"/>
      </w:pPr>
      <w:r>
        <w:t>Raspberry Pi, Arduino.</w:t>
      </w:r>
    </w:p>
    <w:p/>
    <w:p>
      <w:r>
        <w:t xml:space="preserve">---    </w:t>
      </w:r>
    </w:p>
    <w:p>
      <w:r>
        <w:br/>
        <w:br/>
        <w:br/>
      </w:r>
    </w:p>
    <w:p>
      <w:pPr>
        <w:pStyle w:val="Heading2"/>
      </w:pPr>
      <w:r>
        <w:t>📚 Referenser</w:t>
      </w:r>
    </w:p>
    <w:p>
      <w:r>
        <w:t>Ass. Prof.Sven Johansson</w:t>
        <w:br/>
        <w:t>Position:Prefekt</w:t>
        <w:br/>
        <w:t>Organisation:DITE, Blekinge Tekniska Högskola</w:t>
        <w:br/>
        <w:t>Epost:arbete</w:t>
        <w:br/>
        <w:t>Tel 1:+46455 38 57 10</w:t>
        <w:br/>
        <w:t>Tel 2:+4670 887 87 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Ass. Prof.</w:t>
            </w:r>
          </w:p>
        </w:tc>
        <w:tc>
          <w:tcPr>
            <w:tcW w:type="dxa" w:w="4320"/>
          </w:tcPr>
          <w:p>
            <w:r>
              <w:t>Sven Johansson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Prefekt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+46455 38 57 10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+4670 887 87 08</w:t>
            </w:r>
          </w:p>
        </w:tc>
      </w:tr>
    </w:tbl>
    <w:p>
      <w:r>
        <w:t>Prof.Markus Fiedler</w:t>
        <w:br/>
        <w:t>Position:Forsknings- och huvudområdesansvarig, DITE</w:t>
        <w:br/>
        <w:t>Organisation:DITE, Blekinge Tekniska Högskola</w:t>
        <w:br/>
        <w:t>Epost:arbete</w:t>
        <w:br/>
        <w:t>Tel 1:+46455 38 59 23</w:t>
        <w:br/>
        <w:t>Tel 2:+4670 853 73 39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Prof.</w:t>
            </w:r>
          </w:p>
        </w:tc>
        <w:tc>
          <w:tcPr>
            <w:tcW w:type="dxa" w:w="4320"/>
          </w:tcPr>
          <w:p>
            <w:r>
              <w:t>Markus Fiedler</w:t>
            </w:r>
          </w:p>
        </w:tc>
      </w:tr>
      <w:tr>
        <w:tc>
          <w:tcPr>
            <w:tcW w:type="dxa" w:w="4320"/>
          </w:tcPr>
          <w:p>
            <w:r>
              <w:t>Position:</w:t>
            </w:r>
          </w:p>
        </w:tc>
        <w:tc>
          <w:tcPr>
            <w:tcW w:type="dxa" w:w="4320"/>
          </w:tcPr>
          <w:p>
            <w:r>
              <w:t>Forsknings- och huvudområdesansvarig, DITE</w:t>
            </w:r>
          </w:p>
        </w:tc>
      </w:tr>
      <w:tr>
        <w:tc>
          <w:tcPr>
            <w:tcW w:type="dxa" w:w="4320"/>
          </w:tcPr>
          <w:p>
            <w:r>
              <w:t>Organisation:</w:t>
            </w:r>
          </w:p>
        </w:tc>
        <w:tc>
          <w:tcPr>
            <w:tcW w:type="dxa" w:w="4320"/>
          </w:tcPr>
          <w:p>
            <w:r>
              <w:t>DITE, Blekinge Tekniska Högskola</w:t>
            </w:r>
          </w:p>
        </w:tc>
      </w:tr>
      <w:tr>
        <w:tc>
          <w:tcPr>
            <w:tcW w:type="dxa" w:w="4320"/>
          </w:tcPr>
          <w:p>
            <w:r>
              <w:t>Epost:</w:t>
            </w:r>
          </w:p>
        </w:tc>
        <w:tc>
          <w:tcPr>
            <w:tcW w:type="dxa" w:w="4320"/>
          </w:tcPr>
          <w:p>
            <w:r>
              <w:t>arbete</w:t>
            </w:r>
          </w:p>
        </w:tc>
      </w:tr>
      <w:tr>
        <w:tc>
          <w:tcPr>
            <w:tcW w:type="dxa" w:w="4320"/>
          </w:tcPr>
          <w:p>
            <w:r>
              <w:t>Tel 1:</w:t>
            </w:r>
          </w:p>
        </w:tc>
        <w:tc>
          <w:tcPr>
            <w:tcW w:type="dxa" w:w="4320"/>
          </w:tcPr>
          <w:p>
            <w:r>
              <w:t>+46455 38 59 23</w:t>
            </w:r>
          </w:p>
        </w:tc>
      </w:tr>
      <w:tr>
        <w:tc>
          <w:tcPr>
            <w:tcW w:type="dxa" w:w="4320"/>
          </w:tcPr>
          <w:p>
            <w:r>
              <w:t>Tel 2:</w:t>
            </w:r>
          </w:p>
        </w:tc>
        <w:tc>
          <w:tcPr>
            <w:tcW w:type="dxa" w:w="4320"/>
          </w:tcPr>
          <w:p>
            <w:r>
              <w:t>+4670 853 73 39</w:t>
            </w:r>
          </w:p>
        </w:tc>
      </w:tr>
    </w:tbl>
    <w:p>
      <w:pPr>
        <w:pStyle w:val="Heading2"/>
      </w:pPr>
      <w:r>
        <w:t>📞 Kontakt</w:t>
      </w:r>
    </w:p>
    <w:p>
      <w:r>
        <w:t>Me:Mattias Schertell</w:t>
        <w:br/>
        <w:t>Epost arbete:@work</w:t>
        <w:br/>
        <w:t>Epost privat:@home</w:t>
        <w:br/>
        <w:t>Tel:+46733 34 45 55</w:t>
        <w:br/>
        <w:t>LinkedIn:besök min profil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Me:</w:t>
            </w:r>
          </w:p>
        </w:tc>
        <w:tc>
          <w:tcPr>
            <w:tcW w:type="dxa" w:w="4320"/>
          </w:tcPr>
          <w:p>
            <w:r>
              <w:t>Mattias Schertell</w:t>
            </w:r>
          </w:p>
        </w:tc>
      </w:tr>
      <w:tr>
        <w:tc>
          <w:tcPr>
            <w:tcW w:type="dxa" w:w="4320"/>
          </w:tcPr>
          <w:p>
            <w:r>
              <w:t>Epost arbete:</w:t>
            </w:r>
          </w:p>
        </w:tc>
        <w:tc>
          <w:tcPr>
            <w:tcW w:type="dxa" w:w="4320"/>
          </w:tcPr>
          <w:p>
            <w:r>
              <w:t>@work</w:t>
            </w:r>
          </w:p>
        </w:tc>
      </w:tr>
      <w:tr>
        <w:tc>
          <w:tcPr>
            <w:tcW w:type="dxa" w:w="4320"/>
          </w:tcPr>
          <w:p>
            <w:r>
              <w:t>Epost privat:</w:t>
            </w:r>
          </w:p>
        </w:tc>
        <w:tc>
          <w:tcPr>
            <w:tcW w:type="dxa" w:w="4320"/>
          </w:tcPr>
          <w:p>
            <w:r>
              <w:t>@home</w:t>
            </w:r>
          </w:p>
        </w:tc>
      </w:tr>
      <w:tr>
        <w:tc>
          <w:tcPr>
            <w:tcW w:type="dxa" w:w="4320"/>
          </w:tcPr>
          <w:p>
            <w:r>
              <w:t>Tel:</w:t>
            </w:r>
          </w:p>
        </w:tc>
        <w:tc>
          <w:tcPr>
            <w:tcW w:type="dxa" w:w="4320"/>
          </w:tcPr>
          <w:p>
            <w:r>
              <w:t>+46733 34 45 55</w:t>
            </w:r>
          </w:p>
        </w:tc>
      </w:tr>
      <w:tr>
        <w:tc>
          <w:tcPr>
            <w:tcW w:type="dxa" w:w="4320"/>
          </w:tcPr>
          <w:p>
            <w:r>
              <w:t>LinkedIn:</w:t>
            </w:r>
          </w:p>
        </w:tc>
        <w:tc>
          <w:tcPr>
            <w:tcW w:type="dxa" w:w="4320"/>
          </w:tcPr>
          <w:p>
            <w:r>
              <w:t>besök min profil</w:t>
            </w:r>
          </w:p>
        </w:tc>
      </w:tr>
    </w:tbl>
    <w:p>
      <w:r>
        <w:t>| web: mattische.github.io/cv  |  hämta som pdf 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